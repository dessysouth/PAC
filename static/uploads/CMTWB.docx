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FEEDBACK EXERCISE K</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When newly prescribed medication arrives from the pharmacy, information from the ____________  ,  __________ and the  __________  must be transferred to the __________</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Name the form required in your home for recording medications :</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Why do you need to use a Medication Administration Record (MAR) ?</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List the information about medication that are required on the Medication Administration Record (MAR) .</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_______________  and _______________ used on the skin should be kept separately from the medications that are taken _______________</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 xml:space="preserve">Medication requiring </w:t>
      </w:r>
      <w:r>
        <w:rPr>
          <w:rFonts w:ascii="Calibri" w:hAnsi="Calibri" w:eastAsia="Calibri" w:cs="Calibri"/>
          <w:color w:val="auto"/>
          <w:spacing w:val="0"/>
          <w:position w:val="0"/>
          <w:sz w:val="28"/>
          <w:szCs w:val="28"/>
          <w:shd w:val="clear" w:fill="auto"/>
          <w:lang w:val="en-US"/>
        </w:rPr>
        <w:t>refrigeration</w:t>
      </w:r>
      <w:r>
        <w:rPr>
          <w:rFonts w:ascii="Calibri" w:hAnsi="Calibri" w:eastAsia="Calibri" w:cs="Calibri"/>
          <w:color w:val="auto"/>
          <w:spacing w:val="0"/>
          <w:position w:val="0"/>
          <w:sz w:val="28"/>
          <w:szCs w:val="28"/>
          <w:shd w:val="clear" w:fill="auto"/>
        </w:rPr>
        <w:t xml:space="preserve"> should be kept in a </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The MAR is considered a _______________  document</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All medications must be stored in</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The pharmacy label must never be ________________</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Keys to the medication storage area must only be accessible to :</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How do you store controlled II drugs ?</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When might it be possible to dispose of medications ?</w:t>
      </w:r>
    </w:p>
    <w:p>
      <w:pPr>
        <w:numPr>
          <w:ilvl w:val="0"/>
          <w:numId w:val="1"/>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Read the following situations</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Identify and explain what is wrong and</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b) Identify what is correct</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 xml:space="preserve">  </w:t>
      </w:r>
      <w:r>
        <w:rPr>
          <w:rFonts w:hint="default" w:ascii="Calibri" w:hAnsi="Calibri" w:eastAsia="Calibri" w:cs="Calibri"/>
          <w:color w:val="auto"/>
          <w:spacing w:val="0"/>
          <w:position w:val="0"/>
          <w:sz w:val="28"/>
          <w:szCs w:val="28"/>
          <w:shd w:val="clear" w:fill="auto"/>
          <w:lang w:val="en-US"/>
        </w:rPr>
        <w:t xml:space="preserve">    </w:t>
      </w:r>
      <w:r>
        <w:rPr>
          <w:rFonts w:ascii="Calibri" w:hAnsi="Calibri" w:eastAsia="Calibri" w:cs="Calibri"/>
          <w:color w:val="auto"/>
          <w:spacing w:val="0"/>
          <w:position w:val="0"/>
          <w:sz w:val="28"/>
          <w:szCs w:val="28"/>
          <w:shd w:val="clear" w:fill="auto"/>
        </w:rPr>
        <w:t>13A.</w:t>
      </w:r>
      <w:r>
        <w:rPr>
          <w:rFonts w:hint="default" w:ascii="Calibri" w:hAnsi="Calibri" w:eastAsia="Calibri" w:cs="Calibri"/>
          <w:color w:val="auto"/>
          <w:spacing w:val="0"/>
          <w:position w:val="0"/>
          <w:sz w:val="28"/>
          <w:szCs w:val="28"/>
          <w:shd w:val="clear" w:fill="auto"/>
          <w:lang w:val="en-US"/>
        </w:rPr>
        <w:t xml:space="preserve"> </w:t>
      </w:r>
      <w:r>
        <w:rPr>
          <w:rFonts w:ascii="Calibri" w:hAnsi="Calibri" w:eastAsia="Calibri" w:cs="Calibri"/>
          <w:color w:val="auto"/>
          <w:spacing w:val="0"/>
          <w:position w:val="0"/>
          <w:sz w:val="28"/>
          <w:szCs w:val="28"/>
          <w:shd w:val="clear" w:fill="auto"/>
        </w:rPr>
        <w:t xml:space="preserve">Joan, a medication assistant, brought Mrs. Brown's penicillin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lang w:val="en-US"/>
        </w:rPr>
        <w:t>prescription</w:t>
      </w:r>
      <w:r>
        <w:rPr>
          <w:rFonts w:ascii="Calibri" w:hAnsi="Calibri" w:eastAsia="Calibri" w:cs="Calibri"/>
          <w:color w:val="auto"/>
          <w:spacing w:val="0"/>
          <w:position w:val="0"/>
          <w:sz w:val="28"/>
          <w:szCs w:val="28"/>
          <w:shd w:val="clear" w:fill="auto"/>
        </w:rPr>
        <w:t xml:space="preserve"> from the pharmacist. After documenting the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 xml:space="preserve">medication information on the MAR, she emptied the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 xml:space="preserve">capsules in a plastic day-of-the-week storage box. She put it in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a locked medicine cabinet.</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ab/>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What is wrong?</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ab/>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What is right?</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 xml:space="preserve"> </w:t>
      </w:r>
      <w:r>
        <w:rPr>
          <w:rFonts w:hint="default" w:ascii="Calibri" w:hAnsi="Calibri" w:eastAsia="Calibri" w:cs="Calibri"/>
          <w:color w:val="auto"/>
          <w:spacing w:val="0"/>
          <w:position w:val="0"/>
          <w:sz w:val="28"/>
          <w:szCs w:val="28"/>
          <w:shd w:val="clear" w:fill="auto"/>
          <w:lang w:val="en-US"/>
        </w:rPr>
        <w:t xml:space="preserve">     </w:t>
      </w:r>
      <w:r>
        <w:rPr>
          <w:rFonts w:ascii="Calibri" w:hAnsi="Calibri" w:eastAsia="Calibri" w:cs="Calibri"/>
          <w:color w:val="auto"/>
          <w:spacing w:val="0"/>
          <w:position w:val="0"/>
          <w:sz w:val="28"/>
          <w:szCs w:val="28"/>
          <w:shd w:val="clear" w:fill="auto"/>
        </w:rPr>
        <w:t>13B.</w:t>
      </w:r>
      <w:r>
        <w:rPr>
          <w:rFonts w:hint="default" w:ascii="Calibri" w:hAnsi="Calibri" w:eastAsia="Calibri" w:cs="Calibri"/>
          <w:color w:val="auto"/>
          <w:spacing w:val="0"/>
          <w:position w:val="0"/>
          <w:sz w:val="28"/>
          <w:szCs w:val="28"/>
          <w:shd w:val="clear" w:fill="auto"/>
          <w:lang w:val="en-US"/>
        </w:rPr>
        <w:t xml:space="preserve"> </w:t>
      </w:r>
      <w:r>
        <w:rPr>
          <w:rFonts w:ascii="Calibri" w:hAnsi="Calibri" w:eastAsia="Calibri" w:cs="Calibri"/>
          <w:color w:val="auto"/>
          <w:spacing w:val="0"/>
          <w:position w:val="0"/>
          <w:sz w:val="28"/>
          <w:szCs w:val="28"/>
          <w:shd w:val="clear" w:fill="auto"/>
        </w:rPr>
        <w:t xml:space="preserve">Paula is the medication assistant responsible for administering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medications</w:t>
      </w:r>
      <w:r>
        <w:rPr>
          <w:rFonts w:hint="default" w:ascii="Calibri" w:hAnsi="Calibri" w:eastAsia="Calibri" w:cs="Calibri"/>
          <w:color w:val="auto"/>
          <w:spacing w:val="0"/>
          <w:position w:val="0"/>
          <w:sz w:val="28"/>
          <w:szCs w:val="28"/>
          <w:shd w:val="clear" w:fill="auto"/>
          <w:lang w:val="en-US"/>
        </w:rPr>
        <w:t xml:space="preserve"> </w:t>
      </w:r>
      <w:r>
        <w:rPr>
          <w:rFonts w:ascii="Calibri" w:hAnsi="Calibri" w:eastAsia="Calibri" w:cs="Calibri"/>
          <w:color w:val="auto"/>
          <w:spacing w:val="0"/>
          <w:position w:val="0"/>
          <w:sz w:val="28"/>
          <w:szCs w:val="28"/>
          <w:shd w:val="clear" w:fill="auto"/>
        </w:rPr>
        <w:t xml:space="preserve">from 3:00 to 11:00 pm. At 8:00 pm she took the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 xml:space="preserve">keys off the hook on the side of the medication cabinet,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 xml:space="preserve">unlocked the door, gave out the medications, </w:t>
      </w:r>
      <w:r>
        <w:rPr>
          <w:rFonts w:ascii="Calibri" w:hAnsi="Calibri" w:eastAsia="Calibri" w:cs="Calibri"/>
          <w:color w:val="auto"/>
          <w:spacing w:val="0"/>
          <w:position w:val="0"/>
          <w:sz w:val="28"/>
          <w:szCs w:val="28"/>
          <w:shd w:val="clear" w:fill="auto"/>
          <w:lang w:val="en-US"/>
        </w:rPr>
        <w:t>re-locked</w:t>
      </w:r>
      <w:r>
        <w:rPr>
          <w:rFonts w:ascii="Calibri" w:hAnsi="Calibri" w:eastAsia="Calibri" w:cs="Calibri"/>
          <w:color w:val="auto"/>
          <w:spacing w:val="0"/>
          <w:position w:val="0"/>
          <w:sz w:val="28"/>
          <w:szCs w:val="28"/>
          <w:shd w:val="clear" w:fill="auto"/>
        </w:rPr>
        <w:t xml:space="preserve"> the</w:t>
      </w:r>
      <w:r>
        <w:rPr>
          <w:rFonts w:hint="default" w:ascii="Calibri" w:hAnsi="Calibri" w:eastAsia="Calibri" w:cs="Calibri"/>
          <w:color w:val="auto"/>
          <w:spacing w:val="0"/>
          <w:position w:val="0"/>
          <w:sz w:val="28"/>
          <w:szCs w:val="28"/>
          <w:shd w:val="clear" w:fill="auto"/>
          <w:lang w:val="en-US"/>
        </w:rPr>
        <w:t xml:space="preserve">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cabinet and hung the keys back on the hook.</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ab/>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What is wrong?</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ab/>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What is right?</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 xml:space="preserve"> </w:t>
      </w:r>
      <w:r>
        <w:rPr>
          <w:rFonts w:hint="default" w:ascii="Calibri" w:hAnsi="Calibri" w:eastAsia="Calibri" w:cs="Calibri"/>
          <w:color w:val="auto"/>
          <w:spacing w:val="0"/>
          <w:position w:val="0"/>
          <w:sz w:val="28"/>
          <w:szCs w:val="28"/>
          <w:shd w:val="clear" w:fill="auto"/>
          <w:lang w:val="en-US"/>
        </w:rPr>
        <w:t xml:space="preserve">     </w:t>
      </w:r>
      <w:r>
        <w:rPr>
          <w:rFonts w:ascii="Calibri" w:hAnsi="Calibri" w:eastAsia="Calibri" w:cs="Calibri"/>
          <w:color w:val="auto"/>
          <w:spacing w:val="0"/>
          <w:position w:val="0"/>
          <w:sz w:val="28"/>
          <w:szCs w:val="28"/>
          <w:shd w:val="clear" w:fill="auto"/>
        </w:rPr>
        <w:t xml:space="preserve">13C.  Karen, a medication assistant, just </w:t>
      </w:r>
      <w:r>
        <w:rPr>
          <w:rFonts w:ascii="Calibri" w:hAnsi="Calibri" w:eastAsia="Calibri" w:cs="Calibri"/>
          <w:color w:val="auto"/>
          <w:spacing w:val="0"/>
          <w:position w:val="0"/>
          <w:sz w:val="28"/>
          <w:szCs w:val="28"/>
          <w:shd w:val="clear" w:fill="auto"/>
          <w:lang w:val="en-US"/>
        </w:rPr>
        <w:t>administered</w:t>
      </w:r>
      <w:r>
        <w:rPr>
          <w:rFonts w:hint="default" w:ascii="Calibri" w:hAnsi="Calibri" w:eastAsia="Calibri" w:cs="Calibri"/>
          <w:color w:val="auto"/>
          <w:spacing w:val="0"/>
          <w:position w:val="0"/>
          <w:sz w:val="28"/>
          <w:szCs w:val="28"/>
          <w:shd w:val="clear" w:fill="auto"/>
          <w:lang w:val="en-US"/>
        </w:rPr>
        <w:t xml:space="preserve">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 xml:space="preserve">Percocet(Controlled Substance) to George an individual. When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 xml:space="preserve">she finished administering the medication, she documented on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the MAR and on the control sheet, she unlocked the medication</w:t>
      </w:r>
      <w:r>
        <w:rPr>
          <w:rFonts w:hint="default" w:ascii="Calibri" w:hAnsi="Calibri" w:eastAsia="Calibri" w:cs="Calibri"/>
          <w:color w:val="auto"/>
          <w:spacing w:val="0"/>
          <w:position w:val="0"/>
          <w:sz w:val="28"/>
          <w:szCs w:val="28"/>
          <w:shd w:val="clear" w:fill="auto"/>
          <w:lang w:val="en-US"/>
        </w:rPr>
        <w:t xml:space="preserve">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 xml:space="preserve">cabinet, put the Percocet on the shelf next to George's skin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 xml:space="preserve">ointment and locked the cabinet. At the end of the shift, Karen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 xml:space="preserve">counted the controlled substance with the oncoming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Medication Technician.</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ab/>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What is wrong?</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ab/>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What is right?</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both"/>
        <w:rPr>
          <w:rFonts w:ascii="Calibri" w:hAnsi="Calibri" w:eastAsia="Calibri" w:cs="Calibri"/>
          <w:b/>
          <w:color w:val="auto"/>
          <w:spacing w:val="0"/>
          <w:position w:val="0"/>
          <w:sz w:val="40"/>
          <w:szCs w:val="40"/>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FEEDBACK EXERCISE L</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List the six rights of medication administration</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_______________    d. 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b. _______________    e. 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c. _______________     f. ________________</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Name five of the eighteen (18) safety principles:</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b. 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c. 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d. 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e. _______________________________________________</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 xml:space="preserve">You </w:t>
      </w:r>
      <w:r>
        <w:rPr>
          <w:rFonts w:ascii="Calibri" w:hAnsi="Calibri" w:eastAsia="Calibri" w:cs="Calibri"/>
          <w:color w:val="auto"/>
          <w:spacing w:val="0"/>
          <w:position w:val="0"/>
          <w:sz w:val="28"/>
          <w:szCs w:val="28"/>
          <w:shd w:val="clear" w:fill="auto"/>
          <w:lang w:val="en-US"/>
        </w:rPr>
        <w:t>should</w:t>
      </w:r>
      <w:r>
        <w:rPr>
          <w:rFonts w:ascii="Calibri" w:hAnsi="Calibri" w:eastAsia="Calibri" w:cs="Calibri"/>
          <w:color w:val="auto"/>
          <w:spacing w:val="0"/>
          <w:position w:val="0"/>
          <w:sz w:val="28"/>
          <w:szCs w:val="28"/>
          <w:shd w:val="clear" w:fill="auto"/>
        </w:rPr>
        <w:t xml:space="preserve"> check the label of the medication three (3) times. Which of the following is correct?</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When you take it off the shelf</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b. Immediately before you pour the medication</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c. After pouring the medication and before you give it</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d. All of the above</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If a medication is ordered to be given at 9:00am. It can be given anytime between _________  and  ________</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Using white out is acceptable when an error is made on the MAR.</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True                        b. False</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 xml:space="preserve">Which one should you do first before preparing </w:t>
      </w:r>
      <w:r>
        <w:rPr>
          <w:rFonts w:ascii="Calibri" w:hAnsi="Calibri" w:eastAsia="Calibri" w:cs="Calibri"/>
          <w:color w:val="auto"/>
          <w:spacing w:val="0"/>
          <w:position w:val="0"/>
          <w:sz w:val="28"/>
          <w:szCs w:val="28"/>
          <w:shd w:val="clear" w:fill="auto"/>
          <w:lang w:val="en-US"/>
        </w:rPr>
        <w:t>medications</w:t>
      </w:r>
      <w:r>
        <w:rPr>
          <w:rFonts w:ascii="Calibri" w:hAnsi="Calibri" w:eastAsia="Calibri" w:cs="Calibri"/>
          <w:color w:val="auto"/>
          <w:spacing w:val="0"/>
          <w:position w:val="0"/>
          <w:sz w:val="28"/>
          <w:szCs w:val="28"/>
          <w:shd w:val="clear" w:fill="auto"/>
        </w:rPr>
        <w:t xml:space="preserve"> for administration?</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Gather your supplies</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b.  Wash your hands</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c.  Unlock the medication cabinet/box</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Who should be notified when a medication error occurs? ______________________________________________________</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Pour liquid medications __________________ from the label</w:t>
      </w:r>
    </w:p>
    <w:p>
      <w:pPr>
        <w:numPr>
          <w:ilvl w:val="0"/>
          <w:numId w:val="2"/>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zCs w:val="28"/>
          <w:shd w:val="clear" w:fill="auto"/>
        </w:rPr>
        <w:t>List four (4) of the six (6) reasons why you would not administer a medication.</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2"/>
          <w:shd w:val="clear" w:fill="auto"/>
        </w:rPr>
        <w:t>L</w:t>
      </w:r>
      <w:r>
        <w:rPr>
          <w:rFonts w:ascii="Calibri" w:hAnsi="Calibri" w:eastAsia="Calibri" w:cs="Calibri"/>
          <w:color w:val="auto"/>
          <w:spacing w:val="0"/>
          <w:position w:val="0"/>
          <w:sz w:val="28"/>
          <w:szCs w:val="28"/>
          <w:shd w:val="clear" w:fill="auto"/>
        </w:rPr>
        <w:t>ist five (5) of the eight (8) actions that are considered a medication error.</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How or when is a P.R.N. medication used?</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What is a STAT medication used for?</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You are administering medication and Mrs. Green, who has been somewhat upset lately, refuses her medication. What do you do?</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w:t>
      </w:r>
    </w:p>
    <w:p>
      <w:pPr>
        <w:numPr>
          <w:ilvl w:val="0"/>
          <w:numId w:val="2"/>
        </w:numPr>
        <w:spacing w:before="0" w:after="200" w:line="276" w:lineRule="auto"/>
        <w:ind w:left="720" w:right="0" w:hanging="36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When a individual needs to take medication away from the Assisted Living Program, you should put the medications in an envelope and send them with the individual.</w:t>
      </w:r>
      <w:r>
        <w:rPr>
          <w:rFonts w:ascii="Calibri" w:hAnsi="Calibri" w:eastAsia="Calibri" w:cs="Calibri"/>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b/>
      </w:r>
      <w:r>
        <w:rPr>
          <w:rFonts w:ascii="Calibri" w:hAnsi="Calibri" w:eastAsia="Calibri" w:cs="Calibri"/>
          <w:color w:val="auto"/>
          <w:spacing w:val="0"/>
          <w:position w:val="0"/>
          <w:sz w:val="28"/>
          <w:szCs w:val="28"/>
          <w:shd w:val="clear" w:fill="auto"/>
        </w:rPr>
        <w:t>a.    True</w:t>
      </w:r>
      <w:r>
        <w:rPr>
          <w:rFonts w:ascii="Calibri" w:hAnsi="Calibri" w:eastAsia="Calibri" w:cs="Calibri"/>
          <w:color w:val="auto"/>
          <w:spacing w:val="0"/>
          <w:position w:val="0"/>
          <w:sz w:val="28"/>
          <w:szCs w:val="28"/>
          <w:shd w:val="clear" w:fill="auto"/>
        </w:rPr>
        <w:tab/>
      </w:r>
      <w:r>
        <w:rPr>
          <w:rFonts w:ascii="Calibri" w:hAnsi="Calibri" w:eastAsia="Calibri" w:cs="Calibri"/>
          <w:color w:val="auto"/>
          <w:spacing w:val="0"/>
          <w:position w:val="0"/>
          <w:sz w:val="28"/>
          <w:szCs w:val="28"/>
          <w:shd w:val="clear" w:fill="auto"/>
        </w:rPr>
        <w:tab/>
      </w:r>
      <w:r>
        <w:rPr>
          <w:rFonts w:ascii="Calibri" w:hAnsi="Calibri" w:eastAsia="Calibri" w:cs="Calibri"/>
          <w:color w:val="auto"/>
          <w:spacing w:val="0"/>
          <w:position w:val="0"/>
          <w:sz w:val="28"/>
          <w:szCs w:val="28"/>
          <w:shd w:val="clear" w:fill="auto"/>
        </w:rPr>
        <w:tab/>
      </w:r>
      <w:r>
        <w:rPr>
          <w:rFonts w:ascii="Calibri" w:hAnsi="Calibri" w:eastAsia="Calibri" w:cs="Calibri"/>
          <w:color w:val="auto"/>
          <w:spacing w:val="0"/>
          <w:position w:val="0"/>
          <w:sz w:val="28"/>
          <w:szCs w:val="28"/>
          <w:shd w:val="clear" w:fill="auto"/>
        </w:rPr>
        <w:t>b.  False</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FEEDBACK EXERCISE M</w:t>
      </w:r>
    </w:p>
    <w:p>
      <w:pPr>
        <w:numPr>
          <w:ilvl w:val="0"/>
          <w:numId w:val="3"/>
        </w:numPr>
        <w:spacing w:before="0" w:after="200" w:line="276" w:lineRule="auto"/>
        <w:ind w:left="720" w:right="0" w:hanging="360"/>
        <w:jc w:val="left"/>
        <w:rPr>
          <w:rFonts w:ascii="Calibri" w:hAnsi="Calibri" w:eastAsia="Calibri" w:cs="Calibri"/>
          <w:color w:val="auto"/>
          <w:spacing w:val="0"/>
          <w:position w:val="0"/>
          <w:sz w:val="32"/>
          <w:szCs w:val="32"/>
          <w:shd w:val="clear" w:fill="auto"/>
        </w:rPr>
      </w:pPr>
      <w:r>
        <w:rPr>
          <w:rFonts w:ascii="Calibri" w:hAnsi="Calibri" w:eastAsia="Calibri" w:cs="Calibri"/>
          <w:color w:val="auto"/>
          <w:spacing w:val="0"/>
          <w:position w:val="0"/>
          <w:sz w:val="32"/>
          <w:szCs w:val="32"/>
          <w:shd w:val="clear" w:fill="auto"/>
        </w:rPr>
        <w:t>Take your sample to MAR for Adams and record the following medications as being given by you.</w:t>
      </w:r>
      <w:r>
        <w:rPr>
          <w:rFonts w:ascii="Calibri" w:hAnsi="Calibri" w:eastAsia="Calibri" w:cs="Calibri"/>
          <w:color w:val="auto"/>
          <w:spacing w:val="0"/>
          <w:position w:val="0"/>
          <w:sz w:val="32"/>
          <w:szCs w:val="32"/>
          <w:shd w:val="clear" w:fill="auto"/>
        </w:rPr>
        <w:br w:type="textWrapping"/>
      </w:r>
      <w:r>
        <w:rPr>
          <w:rFonts w:ascii="Calibri" w:hAnsi="Calibri" w:eastAsia="Calibri" w:cs="Calibri"/>
          <w:color w:val="auto"/>
          <w:spacing w:val="0"/>
          <w:position w:val="0"/>
          <w:sz w:val="32"/>
          <w:szCs w:val="32"/>
          <w:shd w:val="clear" w:fill="auto"/>
        </w:rPr>
        <w:t xml:space="preserve">a. Today's date is February 17, 2003. You gave one tablespoon (20mg) of </w:t>
      </w:r>
      <w:r>
        <w:rPr>
          <w:rFonts w:ascii="Calibri" w:hAnsi="Calibri" w:eastAsia="Calibri" w:cs="Calibri"/>
          <w:color w:val="auto"/>
          <w:spacing w:val="0"/>
          <w:position w:val="0"/>
          <w:sz w:val="32"/>
          <w:szCs w:val="32"/>
          <w:shd w:val="clear" w:fill="auto"/>
          <w:lang w:val="en-US"/>
        </w:rPr>
        <w:t>potassium</w:t>
      </w:r>
      <w:r>
        <w:rPr>
          <w:rFonts w:ascii="Calibri" w:hAnsi="Calibri" w:eastAsia="Calibri" w:cs="Calibri"/>
          <w:color w:val="auto"/>
          <w:spacing w:val="0"/>
          <w:position w:val="0"/>
          <w:sz w:val="32"/>
          <w:szCs w:val="32"/>
          <w:shd w:val="clear" w:fill="auto"/>
        </w:rPr>
        <w:t xml:space="preserve"> chloride with juice by mouth at 5 p.m.</w:t>
      </w:r>
      <w:r>
        <w:rPr>
          <w:rFonts w:ascii="Calibri" w:hAnsi="Calibri" w:eastAsia="Calibri" w:cs="Calibri"/>
          <w:color w:val="auto"/>
          <w:spacing w:val="0"/>
          <w:position w:val="0"/>
          <w:sz w:val="32"/>
          <w:szCs w:val="32"/>
          <w:shd w:val="clear" w:fill="auto"/>
        </w:rPr>
        <w:br w:type="textWrapping"/>
      </w:r>
      <w:r>
        <w:rPr>
          <w:rFonts w:ascii="Calibri" w:hAnsi="Calibri" w:eastAsia="Calibri" w:cs="Calibri"/>
          <w:color w:val="auto"/>
          <w:spacing w:val="0"/>
          <w:position w:val="0"/>
          <w:sz w:val="32"/>
          <w:szCs w:val="32"/>
          <w:shd w:val="clear" w:fill="auto"/>
        </w:rPr>
        <w:t>b. Today's date is February 23, 2003, Alice's pulse is 68, and you gave Digoxin 0.25mg (1 tablet) by mouth at 8 a.m.</w:t>
      </w:r>
    </w:p>
    <w:p>
      <w:pPr>
        <w:numPr>
          <w:ilvl w:val="0"/>
          <w:numId w:val="3"/>
        </w:numPr>
        <w:spacing w:before="0" w:after="200" w:line="276" w:lineRule="auto"/>
        <w:ind w:left="720" w:right="0" w:hanging="360"/>
        <w:jc w:val="left"/>
        <w:rPr>
          <w:rFonts w:ascii="Calibri" w:hAnsi="Calibri" w:eastAsia="Calibri" w:cs="Calibri"/>
          <w:color w:val="auto"/>
          <w:spacing w:val="0"/>
          <w:position w:val="0"/>
          <w:sz w:val="32"/>
          <w:szCs w:val="32"/>
          <w:shd w:val="clear" w:fill="auto"/>
        </w:rPr>
      </w:pPr>
      <w:r>
        <w:rPr>
          <w:rFonts w:ascii="Calibri" w:hAnsi="Calibri" w:eastAsia="Calibri" w:cs="Calibri"/>
          <w:color w:val="auto"/>
          <w:spacing w:val="0"/>
          <w:position w:val="0"/>
          <w:sz w:val="32"/>
          <w:szCs w:val="32"/>
          <w:shd w:val="clear" w:fill="auto"/>
        </w:rPr>
        <w:t xml:space="preserve">Take your sample MAR of b Brown and record the </w:t>
      </w:r>
      <w:r>
        <w:rPr>
          <w:rFonts w:ascii="Calibri" w:hAnsi="Calibri" w:eastAsia="Calibri" w:cs="Calibri"/>
          <w:color w:val="auto"/>
          <w:spacing w:val="0"/>
          <w:position w:val="0"/>
          <w:sz w:val="32"/>
          <w:szCs w:val="32"/>
          <w:shd w:val="clear" w:fill="auto"/>
          <w:lang w:val="en-US"/>
        </w:rPr>
        <w:t>following</w:t>
      </w:r>
      <w:r>
        <w:rPr>
          <w:rFonts w:ascii="Calibri" w:hAnsi="Calibri" w:eastAsia="Calibri" w:cs="Calibri"/>
          <w:color w:val="auto"/>
          <w:spacing w:val="0"/>
          <w:position w:val="0"/>
          <w:sz w:val="32"/>
          <w:szCs w:val="32"/>
          <w:shd w:val="clear" w:fill="auto"/>
        </w:rPr>
        <w:t xml:space="preserve"> medications as having been given by you.</w:t>
      </w:r>
      <w:r>
        <w:rPr>
          <w:rFonts w:ascii="Calibri" w:hAnsi="Calibri" w:eastAsia="Calibri" w:cs="Calibri"/>
          <w:color w:val="auto"/>
          <w:spacing w:val="0"/>
          <w:position w:val="0"/>
          <w:sz w:val="32"/>
          <w:szCs w:val="32"/>
          <w:shd w:val="clear" w:fill="auto"/>
        </w:rPr>
        <w:br w:type="textWrapping"/>
      </w:r>
      <w:r>
        <w:rPr>
          <w:rFonts w:ascii="Calibri" w:hAnsi="Calibri" w:eastAsia="Calibri" w:cs="Calibri"/>
          <w:color w:val="auto"/>
          <w:spacing w:val="0"/>
          <w:position w:val="0"/>
          <w:sz w:val="32"/>
          <w:szCs w:val="32"/>
          <w:shd w:val="clear" w:fill="auto"/>
        </w:rPr>
        <w:t>a. Today's date is February 8, 2003, and you gave Tetracycline 250mg(1 capsule) by mouth at 10 a.m.</w:t>
      </w:r>
      <w:r>
        <w:rPr>
          <w:rFonts w:ascii="Calibri" w:hAnsi="Calibri" w:eastAsia="Calibri" w:cs="Calibri"/>
          <w:color w:val="auto"/>
          <w:spacing w:val="0"/>
          <w:position w:val="0"/>
          <w:sz w:val="32"/>
          <w:szCs w:val="32"/>
          <w:shd w:val="clear" w:fill="auto"/>
        </w:rPr>
        <w:br w:type="textWrapping"/>
      </w:r>
      <w:r>
        <w:rPr>
          <w:rFonts w:ascii="Calibri" w:hAnsi="Calibri" w:eastAsia="Calibri" w:cs="Calibri"/>
          <w:color w:val="auto"/>
          <w:spacing w:val="0"/>
          <w:position w:val="0"/>
          <w:sz w:val="32"/>
          <w:szCs w:val="32"/>
          <w:shd w:val="clear" w:fill="auto"/>
        </w:rPr>
        <w:t>b. Today's date is February 20, 2003, and you gave Lasix 80mg (two 40mg tablets) by mouth at 10 a.m.</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FEEDBACK EXERCISE N</w:t>
      </w:r>
    </w:p>
    <w:p>
      <w:pPr>
        <w:spacing w:before="0" w:after="200" w:line="276" w:lineRule="auto"/>
        <w:ind w:left="0" w:right="0" w:firstLine="0"/>
        <w:jc w:val="left"/>
        <w:rPr>
          <w:rFonts w:ascii="Calibri" w:hAnsi="Calibri" w:eastAsia="Calibri" w:cs="Calibri"/>
          <w:color w:val="auto"/>
          <w:spacing w:val="0"/>
          <w:position w:val="0"/>
          <w:sz w:val="36"/>
          <w:szCs w:val="36"/>
          <w:shd w:val="clear" w:fill="auto"/>
        </w:rPr>
      </w:pPr>
      <w:r>
        <w:rPr>
          <w:rFonts w:ascii="Calibri" w:hAnsi="Calibri" w:eastAsia="Calibri" w:cs="Calibri"/>
          <w:color w:val="auto"/>
          <w:spacing w:val="0"/>
          <w:position w:val="0"/>
          <w:sz w:val="36"/>
          <w:szCs w:val="36"/>
          <w:shd w:val="clear" w:fill="auto"/>
        </w:rPr>
        <w:tab/>
      </w:r>
      <w:r>
        <w:rPr>
          <w:rFonts w:ascii="Calibri" w:hAnsi="Calibri" w:eastAsia="Calibri" w:cs="Calibri"/>
          <w:color w:val="auto"/>
          <w:spacing w:val="0"/>
          <w:position w:val="0"/>
          <w:sz w:val="36"/>
          <w:szCs w:val="36"/>
          <w:shd w:val="clear" w:fill="auto"/>
        </w:rPr>
        <w:t xml:space="preserve">Locate your MAR for Alice Adams. Consider the following situations and record it on </w:t>
      </w:r>
      <w:r>
        <w:rPr>
          <w:rFonts w:ascii="Calibri" w:hAnsi="Calibri" w:eastAsia="Calibri" w:cs="Calibri"/>
          <w:color w:val="auto"/>
          <w:spacing w:val="0"/>
          <w:position w:val="0"/>
          <w:sz w:val="36"/>
          <w:szCs w:val="36"/>
          <w:shd w:val="clear" w:fill="auto"/>
        </w:rPr>
        <w:tab/>
      </w:r>
      <w:r>
        <w:rPr>
          <w:rFonts w:ascii="Calibri" w:hAnsi="Calibri" w:eastAsia="Calibri" w:cs="Calibri"/>
          <w:color w:val="auto"/>
          <w:spacing w:val="0"/>
          <w:position w:val="0"/>
          <w:sz w:val="36"/>
          <w:szCs w:val="36"/>
          <w:shd w:val="clear" w:fill="auto"/>
        </w:rPr>
        <w:t xml:space="preserve">Alice Adams MAR. Mrs. Adams has had a rash all over her body for the past to days and When she went to the health care professional her </w:t>
      </w:r>
      <w:r>
        <w:rPr>
          <w:rFonts w:ascii="Calibri" w:hAnsi="Calibri" w:eastAsia="Calibri" w:cs="Calibri"/>
          <w:color w:val="auto"/>
          <w:spacing w:val="0"/>
          <w:position w:val="0"/>
          <w:sz w:val="36"/>
          <w:szCs w:val="36"/>
          <w:shd w:val="clear" w:fill="auto"/>
          <w:lang w:val="en-US"/>
        </w:rPr>
        <w:t>potassium</w:t>
      </w:r>
      <w:r>
        <w:rPr>
          <w:rFonts w:ascii="Calibri" w:hAnsi="Calibri" w:eastAsia="Calibri" w:cs="Calibri"/>
          <w:color w:val="auto"/>
          <w:spacing w:val="0"/>
          <w:position w:val="0"/>
          <w:sz w:val="36"/>
          <w:szCs w:val="36"/>
          <w:shd w:val="clear" w:fill="auto"/>
        </w:rPr>
        <w:t xml:space="preserve"> chloride elixir was</w:t>
      </w:r>
      <w:r>
        <w:rPr>
          <w:rFonts w:hint="default" w:ascii="Calibri" w:hAnsi="Calibri" w:eastAsia="Calibri" w:cs="Calibri"/>
          <w:color w:val="auto"/>
          <w:spacing w:val="0"/>
          <w:position w:val="0"/>
          <w:sz w:val="36"/>
          <w:szCs w:val="36"/>
          <w:shd w:val="clear" w:fill="auto"/>
          <w:lang w:val="en-US"/>
        </w:rPr>
        <w:t xml:space="preserve"> </w:t>
      </w:r>
      <w:r>
        <w:rPr>
          <w:rFonts w:ascii="Calibri" w:hAnsi="Calibri" w:eastAsia="Calibri" w:cs="Calibri"/>
          <w:color w:val="auto"/>
          <w:spacing w:val="0"/>
          <w:position w:val="0"/>
          <w:sz w:val="36"/>
          <w:szCs w:val="36"/>
          <w:shd w:val="clear" w:fill="auto"/>
        </w:rPr>
        <w:t>discontinued because it was thought to be responsible for her rash. Today's date is February 20, 2003 and the medicine has been discontinued after the 8 AM dose. You were instructed to watch her for any signs of weakness or trouble walking in the next month and call the health care professional if it occurs.</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FEEDBACK EXERCISE P</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8"/>
          <w:szCs w:val="28"/>
          <w:shd w:val="clear" w:fill="auto"/>
        </w:rPr>
        <w:t>Find your MARs for Alice Adams and Bob Brown. Consider the</w:t>
      </w:r>
      <w:r>
        <w:rPr>
          <w:rFonts w:hint="default" w:ascii="Calibri" w:hAnsi="Calibri" w:eastAsia="Calibri" w:cs="Calibri"/>
          <w:color w:val="auto"/>
          <w:spacing w:val="0"/>
          <w:position w:val="0"/>
          <w:sz w:val="28"/>
          <w:szCs w:val="28"/>
          <w:shd w:val="clear" w:fill="auto"/>
          <w:lang w:val="en-US"/>
        </w:rPr>
        <w:t xml:space="preserve"> </w:t>
      </w:r>
      <w:r>
        <w:rPr>
          <w:rFonts w:hint="default" w:ascii="Calibri" w:hAnsi="Calibri" w:eastAsia="Calibri" w:cs="Calibri"/>
          <w:color w:val="auto"/>
          <w:spacing w:val="0"/>
          <w:position w:val="0"/>
          <w:sz w:val="28"/>
          <w:szCs w:val="28"/>
          <w:shd w:val="clear" w:fill="auto"/>
          <w:lang w:val="en-US"/>
        </w:rPr>
        <w:tab/>
      </w:r>
      <w:r>
        <w:rPr>
          <w:rFonts w:ascii="Calibri" w:hAnsi="Calibri" w:eastAsia="Calibri" w:cs="Calibri"/>
          <w:color w:val="auto"/>
          <w:spacing w:val="0"/>
          <w:position w:val="0"/>
          <w:sz w:val="28"/>
          <w:szCs w:val="28"/>
          <w:shd w:val="clear" w:fill="auto"/>
        </w:rPr>
        <w:t>following situation and</w:t>
      </w:r>
      <w:r>
        <w:rPr>
          <w:rFonts w:hint="default" w:ascii="Calibri" w:hAnsi="Calibri" w:eastAsia="Calibri" w:cs="Calibri"/>
          <w:color w:val="auto"/>
          <w:spacing w:val="0"/>
          <w:position w:val="0"/>
          <w:sz w:val="28"/>
          <w:szCs w:val="28"/>
          <w:shd w:val="clear" w:fill="auto"/>
          <w:lang w:val="en-US"/>
        </w:rPr>
        <w:t xml:space="preserve"> </w:t>
      </w:r>
      <w:r>
        <w:rPr>
          <w:rFonts w:ascii="Calibri" w:hAnsi="Calibri" w:eastAsia="Calibri" w:cs="Calibri"/>
          <w:color w:val="auto"/>
          <w:spacing w:val="0"/>
          <w:position w:val="0"/>
          <w:sz w:val="28"/>
          <w:szCs w:val="28"/>
          <w:shd w:val="clear" w:fill="auto"/>
        </w:rPr>
        <w:t>complete the MAR correctly.</w:t>
      </w:r>
    </w:p>
    <w:p>
      <w:pPr>
        <w:numPr>
          <w:ilvl w:val="0"/>
          <w:numId w:val="4"/>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8"/>
          <w:szCs w:val="28"/>
          <w:shd w:val="clear" w:fill="auto"/>
          <w:lang w:val="en-US"/>
        </w:rPr>
        <w:t>I</w:t>
      </w:r>
      <w:r>
        <w:rPr>
          <w:rFonts w:ascii="Calibri" w:hAnsi="Calibri" w:eastAsia="Calibri" w:cs="Calibri"/>
          <w:color w:val="auto"/>
          <w:spacing w:val="0"/>
          <w:position w:val="0"/>
          <w:sz w:val="28"/>
          <w:szCs w:val="28"/>
          <w:shd w:val="clear" w:fill="auto"/>
        </w:rPr>
        <w:t xml:space="preserve">t is </w:t>
      </w:r>
      <w:r>
        <w:rPr>
          <w:rFonts w:ascii="Calibri" w:hAnsi="Calibri" w:eastAsia="Calibri" w:cs="Calibri"/>
          <w:color w:val="auto"/>
          <w:spacing w:val="0"/>
          <w:position w:val="0"/>
          <w:sz w:val="28"/>
          <w:szCs w:val="28"/>
          <w:shd w:val="clear" w:fill="auto"/>
          <w:lang w:val="en-US"/>
        </w:rPr>
        <w:t>February</w:t>
      </w:r>
      <w:r>
        <w:rPr>
          <w:rFonts w:ascii="Calibri" w:hAnsi="Calibri" w:eastAsia="Calibri" w:cs="Calibri"/>
          <w:color w:val="auto"/>
          <w:spacing w:val="0"/>
          <w:position w:val="0"/>
          <w:sz w:val="28"/>
          <w:szCs w:val="28"/>
          <w:shd w:val="clear" w:fill="auto"/>
        </w:rPr>
        <w:t xml:space="preserve"> 8, 2003 and you begin to prepare the potassium chloride for Mrs. Adams at 5PM. Suddenly you realize that you forgot to give Digoxin to her at 8AM.  Make the proper notation on the MAR. What else should you do?. </w:t>
      </w:r>
      <w:r>
        <w:rPr>
          <w:rFonts w:ascii="Calibri" w:hAnsi="Calibri" w:eastAsia="Calibri" w:cs="Calibri"/>
          <w:color w:val="auto"/>
          <w:spacing w:val="0"/>
          <w:position w:val="0"/>
          <w:sz w:val="22"/>
          <w:shd w:val="clear" w:fill="auto"/>
        </w:rPr>
        <w:t>______________________ _________________________________________________________________</w:t>
      </w:r>
      <w:r>
        <w:rPr>
          <w:rFonts w:hint="default" w:ascii="Calibri" w:hAnsi="Calibri" w:eastAsia="Calibri" w:cs="Calibri"/>
          <w:color w:val="auto"/>
          <w:spacing w:val="0"/>
          <w:position w:val="0"/>
          <w:sz w:val="22"/>
          <w:shd w:val="clear" w:fill="auto"/>
          <w:lang w:val="en-US"/>
        </w:rPr>
        <w:t>__</w:t>
      </w:r>
    </w:p>
    <w:p>
      <w:pPr>
        <w:numPr>
          <w:ilvl w:val="0"/>
          <w:numId w:val="4"/>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zCs w:val="28"/>
          <w:shd w:val="clear" w:fill="auto"/>
        </w:rPr>
        <w:t xml:space="preserve">It is February 20, 2003 and by error you gave Mr. Brown Tetracycline 500mg instead of 250mg at 10 PM. Make the proper notation on the MAR. What else </w:t>
      </w:r>
      <w:r>
        <w:rPr>
          <w:rFonts w:ascii="Calibri" w:hAnsi="Calibri" w:eastAsia="Calibri" w:cs="Calibri"/>
          <w:color w:val="auto"/>
          <w:spacing w:val="0"/>
          <w:position w:val="0"/>
          <w:sz w:val="28"/>
          <w:szCs w:val="28"/>
          <w:shd w:val="clear" w:fill="auto"/>
          <w:lang w:val="en-US"/>
        </w:rPr>
        <w:t>should</w:t>
      </w:r>
      <w:r>
        <w:rPr>
          <w:rFonts w:ascii="Calibri" w:hAnsi="Calibri" w:eastAsia="Calibri" w:cs="Calibri"/>
          <w:color w:val="auto"/>
          <w:spacing w:val="0"/>
          <w:position w:val="0"/>
          <w:sz w:val="28"/>
          <w:szCs w:val="28"/>
          <w:shd w:val="clear" w:fill="auto"/>
        </w:rPr>
        <w:t xml:space="preserve"> you do? </w:t>
      </w:r>
      <w:r>
        <w:rPr>
          <w:rFonts w:ascii="Calibri" w:hAnsi="Calibri" w:eastAsia="Calibri" w:cs="Calibri"/>
          <w:color w:val="auto"/>
          <w:spacing w:val="0"/>
          <w:position w:val="0"/>
          <w:sz w:val="22"/>
          <w:shd w:val="clear" w:fill="auto"/>
        </w:rPr>
        <w:t>_________________________________________________________________________________________________________________________________________</w:t>
      </w:r>
      <w:r>
        <w:rPr>
          <w:rFonts w:hint="default" w:ascii="Calibri" w:hAnsi="Calibri" w:eastAsia="Calibri" w:cs="Calibri"/>
          <w:color w:val="auto"/>
          <w:spacing w:val="0"/>
          <w:position w:val="0"/>
          <w:sz w:val="22"/>
          <w:shd w:val="clear" w:fill="auto"/>
          <w:lang w:val="en-US"/>
        </w:rPr>
        <w:t>_</w:t>
      </w:r>
    </w:p>
    <w:p>
      <w:pPr>
        <w:numPr>
          <w:ilvl w:val="0"/>
          <w:numId w:val="4"/>
        </w:numPr>
        <w:spacing w:before="0" w:after="200" w:line="276"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zCs w:val="28"/>
          <w:shd w:val="clear" w:fill="auto"/>
        </w:rPr>
        <w:t>It is February 25, 2003 at 8:15 AM and you just realized that you gave Mr. Bro</w:t>
      </w:r>
      <w:r>
        <w:rPr>
          <w:rFonts w:hint="default" w:ascii="Calibri" w:hAnsi="Calibri" w:eastAsia="Calibri" w:cs="Calibri"/>
          <w:color w:val="auto"/>
          <w:spacing w:val="0"/>
          <w:position w:val="0"/>
          <w:sz w:val="28"/>
          <w:szCs w:val="28"/>
          <w:shd w:val="clear" w:fill="auto"/>
          <w:lang w:val="en-US"/>
        </w:rPr>
        <w:t>w</w:t>
      </w:r>
      <w:r>
        <w:rPr>
          <w:rFonts w:ascii="Calibri" w:hAnsi="Calibri" w:eastAsia="Calibri" w:cs="Calibri"/>
          <w:color w:val="auto"/>
          <w:spacing w:val="0"/>
          <w:position w:val="0"/>
          <w:sz w:val="28"/>
          <w:szCs w:val="28"/>
          <w:shd w:val="clear" w:fill="auto"/>
        </w:rPr>
        <w:t xml:space="preserve">n the Digoxin pill meant for Mrs. Adams. What do you do? </w:t>
      </w:r>
      <w:r>
        <w:rPr>
          <w:rFonts w:ascii="Calibri" w:hAnsi="Calibri" w:eastAsia="Calibri" w:cs="Calibri"/>
          <w:color w:val="auto"/>
          <w:spacing w:val="0"/>
          <w:position w:val="0"/>
          <w:sz w:val="22"/>
          <w:shd w:val="clear" w:fill="auto"/>
        </w:rPr>
        <w:t>__________________________________________________________________________________________________________________________________________</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 xml:space="preserve">FEEDBACK EXERCISE </w:t>
      </w:r>
      <w:bookmarkStart w:id="0" w:name="_GoBack"/>
      <w:bookmarkEnd w:id="0"/>
      <w:r>
        <w:rPr>
          <w:rFonts w:ascii="Calibri" w:hAnsi="Calibri" w:eastAsia="Calibri" w:cs="Calibri"/>
          <w:b/>
          <w:color w:val="auto"/>
          <w:spacing w:val="0"/>
          <w:position w:val="0"/>
          <w:sz w:val="40"/>
          <w:szCs w:val="40"/>
          <w:shd w:val="clear" w:fill="auto"/>
        </w:rPr>
        <w:t>R</w:t>
      </w:r>
    </w:p>
    <w:p>
      <w:pPr>
        <w:spacing w:before="0" w:after="200" w:line="276" w:lineRule="auto"/>
        <w:ind w:left="0" w:right="0" w:firstLine="0"/>
        <w:jc w:val="left"/>
        <w:rPr>
          <w:rFonts w:ascii="Calibri" w:hAnsi="Calibri" w:eastAsia="Calibri" w:cs="Calibri"/>
          <w:color w:val="auto"/>
          <w:spacing w:val="0"/>
          <w:position w:val="0"/>
          <w:sz w:val="36"/>
          <w:szCs w:val="36"/>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36"/>
          <w:szCs w:val="36"/>
          <w:shd w:val="clear" w:fill="auto"/>
        </w:rPr>
        <w:t>Locate the MAR of Alice Adams. She is going on a visit with her granddaughter. The granddaughter picked her up at 7 PM on February 7, 2003 brought her back at 6 PM on</w:t>
      </w:r>
      <w:r>
        <w:rPr>
          <w:rFonts w:hint="default" w:ascii="Calibri" w:hAnsi="Calibri" w:eastAsia="Calibri" w:cs="Calibri"/>
          <w:color w:val="auto"/>
          <w:spacing w:val="0"/>
          <w:position w:val="0"/>
          <w:sz w:val="36"/>
          <w:szCs w:val="36"/>
          <w:shd w:val="clear" w:fill="auto"/>
          <w:lang w:val="en-US"/>
        </w:rPr>
        <w:t xml:space="preserve"> </w:t>
      </w:r>
      <w:r>
        <w:rPr>
          <w:rFonts w:ascii="Calibri" w:hAnsi="Calibri" w:eastAsia="Calibri" w:cs="Calibri"/>
          <w:color w:val="auto"/>
          <w:spacing w:val="0"/>
          <w:position w:val="0"/>
          <w:sz w:val="36"/>
          <w:szCs w:val="36"/>
          <w:shd w:val="clear" w:fill="auto"/>
        </w:rPr>
        <w:t>February 9, 2003. Chart this on her MAR.</w:t>
      </w:r>
    </w:p>
    <w:p>
      <w:pPr>
        <w:spacing w:before="0" w:after="200" w:line="276"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color w:val="auto"/>
          <w:spacing w:val="0"/>
          <w:position w:val="0"/>
          <w:sz w:val="22"/>
          <w:shd w:val="clear" w:fill="auto"/>
        </w:rPr>
        <w:t>____________________________________________________________________________________________________________________________________________________________________________________________________________________</w:t>
      </w:r>
      <w:r>
        <w:rPr>
          <w:rFonts w:hint="default" w:ascii="Calibri" w:hAnsi="Calibri" w:eastAsia="Calibri" w:cs="Calibri"/>
          <w:color w:val="auto"/>
          <w:spacing w:val="0"/>
          <w:position w:val="0"/>
          <w:sz w:val="22"/>
          <w:shd w:val="clear" w:fill="auto"/>
          <w:lang w:val="en-US"/>
        </w:rPr>
        <w:t>_____________</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FEEDBACK EXERCISE T</w:t>
      </w:r>
    </w:p>
    <w:p>
      <w:pPr>
        <w:spacing w:before="0" w:after="200" w:line="276"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b/>
          <w:color w:val="auto"/>
          <w:spacing w:val="0"/>
          <w:position w:val="0"/>
          <w:sz w:val="22"/>
          <w:shd w:val="clear" w:fill="auto"/>
        </w:rPr>
        <w:tab/>
      </w:r>
      <w:r>
        <w:rPr>
          <w:rFonts w:ascii="Calibri" w:hAnsi="Calibri" w:eastAsia="Calibri" w:cs="Calibri"/>
          <w:color w:val="auto"/>
          <w:spacing w:val="0"/>
          <w:position w:val="0"/>
          <w:sz w:val="36"/>
          <w:szCs w:val="36"/>
          <w:shd w:val="clear" w:fill="auto"/>
        </w:rPr>
        <w:t xml:space="preserve">Locate the MAR of Bob Brown. On February 9, 2003 at 8 AM he refused to take the Tetracycline capsule because he thought it would upset his stomach. Show how you would chart this on his MAR. What else would you do? </w:t>
      </w:r>
      <w:r>
        <w:rPr>
          <w:rFonts w:ascii="Calibri" w:hAnsi="Calibri" w:eastAsia="Calibri" w:cs="Calibri"/>
          <w:color w:val="auto"/>
          <w:spacing w:val="0"/>
          <w:position w:val="0"/>
          <w:sz w:val="36"/>
          <w:szCs w:val="36"/>
          <w:shd w:val="clear" w:fill="auto"/>
        </w:rPr>
        <w:tab/>
      </w:r>
      <w:r>
        <w:rPr>
          <w:rFonts w:hint="default" w:ascii="Calibri" w:hAnsi="Calibri" w:eastAsia="Calibri" w:cs="Calibri"/>
          <w:color w:val="auto"/>
          <w:spacing w:val="0"/>
          <w:position w:val="0"/>
          <w:sz w:val="22"/>
          <w:shd w:val="clear" w:fill="auto"/>
          <w:lang w:val="en-US"/>
        </w:rPr>
        <w:tab/>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______________________________________________________________________</w:t>
      </w:r>
      <w:r>
        <w:rPr>
          <w:rFonts w:ascii="Calibri" w:hAnsi="Calibri" w:eastAsia="Calibri" w:cs="Calibri"/>
          <w:color w:val="auto"/>
          <w:spacing w:val="0"/>
          <w:position w:val="0"/>
          <w:sz w:val="22"/>
          <w:shd w:val="clear" w:fill="auto"/>
        </w:rPr>
        <w:tab/>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______________________________________________________________________</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FEEDBACK EXERCISE V</w:t>
      </w:r>
    </w:p>
    <w:p>
      <w:pPr>
        <w:spacing w:before="0" w:after="200" w:line="276" w:lineRule="auto"/>
        <w:ind w:left="0" w:right="0" w:firstLine="0"/>
        <w:jc w:val="left"/>
        <w:rPr>
          <w:rFonts w:ascii="Calibri" w:hAnsi="Calibri" w:eastAsia="Calibri" w:cs="Calibri"/>
          <w:color w:val="auto"/>
          <w:spacing w:val="0"/>
          <w:position w:val="0"/>
          <w:sz w:val="36"/>
          <w:szCs w:val="36"/>
          <w:shd w:val="clear" w:fill="auto"/>
        </w:rPr>
      </w:pPr>
      <w:r>
        <w:rPr>
          <w:rFonts w:ascii="Calibri" w:hAnsi="Calibri" w:eastAsia="Calibri" w:cs="Calibri"/>
          <w:color w:val="auto"/>
          <w:spacing w:val="0"/>
          <w:position w:val="0"/>
          <w:sz w:val="36"/>
          <w:szCs w:val="36"/>
          <w:shd w:val="clear" w:fill="auto"/>
        </w:rPr>
        <w:tab/>
      </w:r>
      <w:r>
        <w:rPr>
          <w:rFonts w:ascii="Calibri" w:hAnsi="Calibri" w:eastAsia="Calibri" w:cs="Calibri"/>
          <w:color w:val="auto"/>
          <w:spacing w:val="0"/>
          <w:position w:val="0"/>
          <w:sz w:val="36"/>
          <w:szCs w:val="36"/>
          <w:shd w:val="clear" w:fill="auto"/>
        </w:rPr>
        <w:t>Locate Alice Adams' MAR or February 12, 2003 at 4 PM you were told by the doctor to give a one time STAT dose of Benadr</w:t>
      </w:r>
      <w:r>
        <w:rPr>
          <w:rFonts w:hint="default" w:ascii="Calibri" w:hAnsi="Calibri" w:eastAsia="Calibri" w:cs="Calibri"/>
          <w:color w:val="auto"/>
          <w:spacing w:val="0"/>
          <w:position w:val="0"/>
          <w:sz w:val="36"/>
          <w:szCs w:val="36"/>
          <w:shd w:val="clear" w:fill="auto"/>
          <w:lang w:val="en-US"/>
        </w:rPr>
        <w:t>yl</w:t>
      </w:r>
      <w:r>
        <w:rPr>
          <w:rFonts w:ascii="Calibri" w:hAnsi="Calibri" w:eastAsia="Calibri" w:cs="Calibri"/>
          <w:color w:val="auto"/>
          <w:spacing w:val="0"/>
          <w:position w:val="0"/>
          <w:sz w:val="36"/>
          <w:szCs w:val="36"/>
          <w:shd w:val="clear" w:fill="auto"/>
        </w:rPr>
        <w:t xml:space="preserve"> 30mg. capsule. Give one by mouth</w:t>
      </w:r>
      <w:r>
        <w:rPr>
          <w:rFonts w:hint="default" w:ascii="Calibri" w:hAnsi="Calibri" w:eastAsia="Calibri" w:cs="Calibri"/>
          <w:color w:val="auto"/>
          <w:spacing w:val="0"/>
          <w:position w:val="0"/>
          <w:sz w:val="36"/>
          <w:szCs w:val="36"/>
          <w:shd w:val="clear" w:fill="auto"/>
          <w:lang w:val="en-US"/>
        </w:rPr>
        <w:t xml:space="preserve"> </w:t>
      </w:r>
      <w:r>
        <w:rPr>
          <w:rFonts w:ascii="Calibri" w:hAnsi="Calibri" w:eastAsia="Calibri" w:cs="Calibri"/>
          <w:color w:val="auto"/>
          <w:spacing w:val="0"/>
          <w:position w:val="0"/>
          <w:sz w:val="36"/>
          <w:szCs w:val="36"/>
          <w:shd w:val="clear" w:fill="auto"/>
        </w:rPr>
        <w:t xml:space="preserve">STAT. Show </w:t>
      </w:r>
      <w:r>
        <w:rPr>
          <w:rFonts w:ascii="Calibri" w:hAnsi="Calibri" w:eastAsia="Calibri" w:cs="Calibri"/>
          <w:color w:val="auto"/>
          <w:spacing w:val="0"/>
          <w:position w:val="0"/>
          <w:sz w:val="36"/>
          <w:szCs w:val="36"/>
          <w:shd w:val="clear" w:fill="auto"/>
        </w:rPr>
        <w:tab/>
      </w:r>
      <w:r>
        <w:rPr>
          <w:rFonts w:ascii="Calibri" w:hAnsi="Calibri" w:eastAsia="Calibri" w:cs="Calibri"/>
          <w:color w:val="auto"/>
          <w:spacing w:val="0"/>
          <w:position w:val="0"/>
          <w:sz w:val="36"/>
          <w:szCs w:val="36"/>
          <w:shd w:val="clear" w:fill="auto"/>
        </w:rPr>
        <w:t>how you would enter this on the MAR (both front and back). You are giving it because she has overall body itching. She may also become sleepy from the medication.</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FEEDBACK EXERCISE X</w:t>
      </w:r>
    </w:p>
    <w:p>
      <w:pPr>
        <w:spacing w:before="0" w:after="200" w:line="276" w:lineRule="auto"/>
        <w:ind w:left="0" w:right="0" w:firstLine="0"/>
        <w:jc w:val="left"/>
        <w:rPr>
          <w:rFonts w:ascii="Calibri" w:hAnsi="Calibri" w:eastAsia="Calibri" w:cs="Calibri"/>
          <w:color w:val="auto"/>
          <w:spacing w:val="0"/>
          <w:position w:val="0"/>
          <w:sz w:val="32"/>
          <w:szCs w:val="32"/>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36"/>
          <w:szCs w:val="36"/>
          <w:shd w:val="clear" w:fill="auto"/>
        </w:rPr>
        <w:t>Locate Alice Adams' MAR. You have an order to omit her Digoxin dose on February 28, 2003 at 8 AM because her heart rate is too slo</w:t>
      </w:r>
      <w:r>
        <w:rPr>
          <w:rFonts w:hint="default" w:ascii="Calibri" w:hAnsi="Calibri" w:eastAsia="Calibri" w:cs="Calibri"/>
          <w:color w:val="auto"/>
          <w:spacing w:val="0"/>
          <w:position w:val="0"/>
          <w:sz w:val="36"/>
          <w:szCs w:val="36"/>
          <w:shd w:val="clear" w:fill="auto"/>
          <w:lang w:val="en-US"/>
        </w:rPr>
        <w:t>w</w:t>
      </w:r>
      <w:r>
        <w:rPr>
          <w:rFonts w:ascii="Calibri" w:hAnsi="Calibri" w:eastAsia="Calibri" w:cs="Calibri"/>
          <w:color w:val="auto"/>
          <w:spacing w:val="0"/>
          <w:position w:val="0"/>
          <w:sz w:val="36"/>
          <w:szCs w:val="36"/>
          <w:shd w:val="clear" w:fill="auto"/>
        </w:rPr>
        <w:t xml:space="preserve">. It has been only 50 beats a minute. </w:t>
      </w:r>
      <w:r>
        <w:rPr>
          <w:rFonts w:hint="default" w:ascii="Calibri" w:hAnsi="Calibri" w:eastAsia="Calibri" w:cs="Calibri"/>
          <w:color w:val="auto"/>
          <w:spacing w:val="0"/>
          <w:position w:val="0"/>
          <w:sz w:val="36"/>
          <w:szCs w:val="36"/>
          <w:shd w:val="clear" w:fill="auto"/>
          <w:lang w:val="en-US"/>
        </w:rPr>
        <w:t>S</w:t>
      </w:r>
      <w:r>
        <w:rPr>
          <w:rFonts w:ascii="Calibri" w:hAnsi="Calibri" w:eastAsia="Calibri" w:cs="Calibri"/>
          <w:color w:val="auto"/>
          <w:spacing w:val="0"/>
          <w:position w:val="0"/>
          <w:sz w:val="36"/>
          <w:szCs w:val="36"/>
          <w:shd w:val="clear" w:fill="auto"/>
        </w:rPr>
        <w:t>how how you would chart this on her MAR (both front and back).</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both"/>
        <w:rPr>
          <w:rFonts w:ascii="Calibri" w:hAnsi="Calibri" w:eastAsia="Calibri" w:cs="Calibri"/>
          <w:b/>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p>
    <w:p>
      <w:pPr>
        <w:spacing w:before="0" w:after="200" w:line="276" w:lineRule="auto"/>
        <w:ind w:left="0" w:right="0" w:firstLine="0"/>
        <w:jc w:val="center"/>
        <w:rPr>
          <w:rFonts w:ascii="Calibri" w:hAnsi="Calibri" w:eastAsia="Calibri" w:cs="Calibri"/>
          <w:b/>
          <w:color w:val="auto"/>
          <w:spacing w:val="0"/>
          <w:position w:val="0"/>
          <w:sz w:val="40"/>
          <w:szCs w:val="40"/>
          <w:shd w:val="clear" w:fill="auto"/>
        </w:rPr>
      </w:pPr>
      <w:r>
        <w:rPr>
          <w:rFonts w:ascii="Calibri" w:hAnsi="Calibri" w:eastAsia="Calibri" w:cs="Calibri"/>
          <w:b/>
          <w:color w:val="auto"/>
          <w:spacing w:val="0"/>
          <w:position w:val="0"/>
          <w:sz w:val="40"/>
          <w:szCs w:val="40"/>
          <w:shd w:val="clear" w:fill="auto"/>
        </w:rPr>
        <w:t>FEEDBACK EXERCISE Z</w:t>
      </w:r>
    </w:p>
    <w:p>
      <w:pPr>
        <w:spacing w:before="0" w:after="200" w:line="276" w:lineRule="auto"/>
        <w:ind w:left="0" w:right="0" w:firstLine="0"/>
        <w:jc w:val="left"/>
        <w:rPr>
          <w:rFonts w:ascii="Calibri" w:hAnsi="Calibri" w:eastAsia="Calibri" w:cs="Calibri"/>
          <w:color w:val="auto"/>
          <w:spacing w:val="0"/>
          <w:position w:val="0"/>
          <w:sz w:val="28"/>
          <w:szCs w:val="28"/>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8"/>
          <w:szCs w:val="28"/>
          <w:shd w:val="clear" w:fill="auto"/>
        </w:rPr>
        <w:t>Circle the correct answer to the terms below :</w:t>
      </w:r>
    </w:p>
    <w:p>
      <w:pPr>
        <w:numPr>
          <w:ilvl w:val="0"/>
          <w:numId w:val="5"/>
        </w:numPr>
        <w:spacing w:before="0" w:after="200" w:line="276" w:lineRule="auto"/>
        <w:ind w:left="720" w:right="0" w:hanging="360"/>
        <w:jc w:val="left"/>
        <w:rPr>
          <w:rFonts w:ascii="Calibri" w:hAnsi="Calibri" w:eastAsia="Calibri" w:cs="Calibri"/>
          <w:b/>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It is acceptable to have someone else chart medication that you have given.</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True</w:t>
      </w:r>
      <w:r>
        <w:rPr>
          <w:rFonts w:ascii="Calibri" w:hAnsi="Calibri" w:eastAsia="Calibri" w:cs="Calibri"/>
          <w:color w:val="auto"/>
          <w:spacing w:val="0"/>
          <w:position w:val="0"/>
          <w:sz w:val="28"/>
          <w:szCs w:val="28"/>
          <w:shd w:val="clear" w:fill="auto"/>
        </w:rPr>
        <w:tab/>
      </w:r>
      <w:r>
        <w:rPr>
          <w:rFonts w:ascii="Calibri" w:hAnsi="Calibri" w:eastAsia="Calibri" w:cs="Calibri"/>
          <w:color w:val="auto"/>
          <w:spacing w:val="0"/>
          <w:position w:val="0"/>
          <w:sz w:val="28"/>
          <w:szCs w:val="28"/>
          <w:shd w:val="clear" w:fill="auto"/>
        </w:rPr>
        <w:tab/>
      </w:r>
      <w:r>
        <w:rPr>
          <w:rFonts w:ascii="Calibri" w:hAnsi="Calibri" w:eastAsia="Calibri" w:cs="Calibri"/>
          <w:color w:val="auto"/>
          <w:spacing w:val="0"/>
          <w:position w:val="0"/>
          <w:sz w:val="28"/>
          <w:szCs w:val="28"/>
          <w:shd w:val="clear" w:fill="auto"/>
        </w:rPr>
        <w:tab/>
      </w:r>
      <w:r>
        <w:rPr>
          <w:rFonts w:ascii="Calibri" w:hAnsi="Calibri" w:eastAsia="Calibri" w:cs="Calibri"/>
          <w:color w:val="auto"/>
          <w:spacing w:val="0"/>
          <w:position w:val="0"/>
          <w:sz w:val="28"/>
          <w:szCs w:val="28"/>
          <w:shd w:val="clear" w:fill="auto"/>
        </w:rPr>
        <w:tab/>
      </w:r>
      <w:r>
        <w:rPr>
          <w:rFonts w:ascii="Calibri" w:hAnsi="Calibri" w:eastAsia="Calibri" w:cs="Calibri"/>
          <w:color w:val="auto"/>
          <w:spacing w:val="0"/>
          <w:position w:val="0"/>
          <w:sz w:val="28"/>
          <w:szCs w:val="28"/>
          <w:shd w:val="clear" w:fill="auto"/>
        </w:rPr>
        <w:tab/>
      </w:r>
      <w:r>
        <w:rPr>
          <w:rFonts w:ascii="Calibri" w:hAnsi="Calibri" w:eastAsia="Calibri" w:cs="Calibri"/>
          <w:color w:val="auto"/>
          <w:spacing w:val="0"/>
          <w:position w:val="0"/>
          <w:sz w:val="28"/>
          <w:szCs w:val="28"/>
          <w:shd w:val="clear" w:fill="auto"/>
        </w:rPr>
        <w:t>B. False</w:t>
      </w:r>
    </w:p>
    <w:p>
      <w:pPr>
        <w:numPr>
          <w:ilvl w:val="0"/>
          <w:numId w:val="5"/>
        </w:numPr>
        <w:spacing w:before="0" w:after="200" w:line="276" w:lineRule="auto"/>
        <w:ind w:left="720" w:right="0" w:hanging="360"/>
        <w:jc w:val="left"/>
        <w:rPr>
          <w:rFonts w:ascii="Calibri" w:hAnsi="Calibri" w:eastAsia="Calibri" w:cs="Calibri"/>
          <w:b/>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When entering an order in the "Date Start" column of the MAR, you would record the month/date/year when the medication was mostly recently.</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 xml:space="preserve">A. filled at the </w:t>
      </w:r>
      <w:r>
        <w:rPr>
          <w:rFonts w:ascii="Calibri" w:hAnsi="Calibri" w:eastAsia="Calibri" w:cs="Calibri"/>
          <w:color w:val="auto"/>
          <w:spacing w:val="0"/>
          <w:position w:val="0"/>
          <w:sz w:val="28"/>
          <w:szCs w:val="28"/>
          <w:shd w:val="clear" w:fill="auto"/>
          <w:lang w:val="en-US"/>
        </w:rPr>
        <w:t>pharmacy</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b/>
          <w:color w:val="auto"/>
          <w:spacing w:val="0"/>
          <w:position w:val="0"/>
          <w:sz w:val="28"/>
          <w:szCs w:val="28"/>
          <w:shd w:val="clear" w:fill="auto"/>
        </w:rPr>
        <w:t xml:space="preserve">B. </w:t>
      </w:r>
      <w:r>
        <w:rPr>
          <w:rFonts w:ascii="Calibri" w:hAnsi="Calibri" w:eastAsia="Calibri" w:cs="Calibri"/>
          <w:color w:val="auto"/>
          <w:spacing w:val="0"/>
          <w:position w:val="0"/>
          <w:sz w:val="28"/>
          <w:szCs w:val="28"/>
          <w:shd w:val="clear" w:fill="auto"/>
        </w:rPr>
        <w:t>ordered by the Health Care Professional</w:t>
      </w:r>
    </w:p>
    <w:p>
      <w:pPr>
        <w:numPr>
          <w:ilvl w:val="0"/>
          <w:numId w:val="5"/>
        </w:numPr>
        <w:spacing w:before="0" w:after="200" w:line="276" w:lineRule="auto"/>
        <w:ind w:left="720" w:right="0" w:hanging="360"/>
        <w:jc w:val="left"/>
        <w:rPr>
          <w:rFonts w:ascii="Calibri" w:hAnsi="Calibri" w:eastAsia="Calibri" w:cs="Calibri"/>
          <w:b/>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When the individual is away at a time he or she should receive medication you chart a (n) :</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empty circle</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B. circle with initials.</w:t>
      </w:r>
    </w:p>
    <w:p>
      <w:pPr>
        <w:numPr>
          <w:ilvl w:val="0"/>
          <w:numId w:val="5"/>
        </w:numPr>
        <w:spacing w:before="0" w:after="200" w:line="276" w:lineRule="auto"/>
        <w:ind w:left="720" w:right="0" w:hanging="360"/>
        <w:jc w:val="left"/>
        <w:rPr>
          <w:rFonts w:ascii="Calibri" w:hAnsi="Calibri" w:eastAsia="Calibri" w:cs="Calibri"/>
          <w:b/>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When charting a STAT/"one time only" dose of medication, you chart on:</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both the front and the back of the MAR</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B. only the front of the MAR</w:t>
      </w:r>
    </w:p>
    <w:p>
      <w:pPr>
        <w:numPr>
          <w:ilvl w:val="0"/>
          <w:numId w:val="5"/>
        </w:numPr>
        <w:spacing w:before="0" w:after="200" w:line="276" w:lineRule="auto"/>
        <w:ind w:left="720" w:right="0" w:hanging="360"/>
        <w:jc w:val="left"/>
        <w:rPr>
          <w:rFonts w:ascii="Calibri" w:hAnsi="Calibri" w:eastAsia="Calibri" w:cs="Calibri"/>
          <w:b/>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 xml:space="preserve">Answer the following : </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A circle means ________________________________________________</w:t>
      </w:r>
    </w:p>
    <w:p>
      <w:pPr>
        <w:numPr>
          <w:ilvl w:val="0"/>
          <w:numId w:val="5"/>
        </w:numPr>
        <w:spacing w:before="0" w:after="200" w:line="276" w:lineRule="auto"/>
        <w:ind w:left="720" w:right="0" w:hanging="360"/>
        <w:jc w:val="left"/>
        <w:rPr>
          <w:rFonts w:ascii="Calibri" w:hAnsi="Calibri" w:eastAsia="Calibri" w:cs="Calibri"/>
          <w:b/>
          <w:color w:val="auto"/>
          <w:spacing w:val="0"/>
          <w:position w:val="0"/>
          <w:sz w:val="28"/>
          <w:szCs w:val="28"/>
          <w:shd w:val="clear" w:fill="auto"/>
        </w:rPr>
      </w:pPr>
      <w:r>
        <w:rPr>
          <w:rFonts w:ascii="Calibri" w:hAnsi="Calibri" w:eastAsia="Calibri" w:cs="Calibri"/>
          <w:color w:val="auto"/>
          <w:spacing w:val="0"/>
          <w:position w:val="0"/>
          <w:sz w:val="28"/>
          <w:szCs w:val="28"/>
          <w:shd w:val="clear" w:fill="auto"/>
        </w:rPr>
        <w:t>Explain how you would enter the medication on the MAR if you received a medication container with both the brand name and generic name printed on the pharmacy label. ______________________________________________________</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r>
        <w:rPr>
          <w:rFonts w:ascii="Calibri" w:hAnsi="Calibri" w:eastAsia="Calibri" w:cs="Calibri"/>
          <w:b/>
          <w:color w:val="auto"/>
          <w:spacing w:val="0"/>
          <w:position w:val="0"/>
          <w:sz w:val="28"/>
          <w:szCs w:val="28"/>
          <w:shd w:val="clear" w:fill="auto"/>
        </w:rPr>
        <w:br w:type="textWrapping"/>
      </w:r>
      <w:r>
        <w:rPr>
          <w:rFonts w:ascii="Calibri" w:hAnsi="Calibri" w:eastAsia="Calibri" w:cs="Calibri"/>
          <w:color w:val="auto"/>
          <w:spacing w:val="0"/>
          <w:position w:val="0"/>
          <w:sz w:val="28"/>
          <w:szCs w:val="28"/>
          <w:shd w:val="clear" w:fill="auto"/>
        </w:rPr>
        <w:t>______________________________________________________</w:t>
      </w:r>
    </w:p>
    <w:p>
      <w:pPr>
        <w:spacing w:before="0" w:after="200" w:line="276" w:lineRule="auto"/>
        <w:ind w:left="0" w:right="0" w:firstLine="0"/>
        <w:jc w:val="center"/>
        <w:rPr>
          <w:rFonts w:ascii="Calibri" w:hAnsi="Calibri" w:eastAsia="Calibri" w:cs="Calibri"/>
          <w:color w:val="auto"/>
          <w:spacing w:val="0"/>
          <w:position w:val="0"/>
          <w:sz w:val="28"/>
          <w:szCs w:val="28"/>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decimal"/>
      <w:lvlText w:val="%1."/>
      <w:lvlJc w:val="left"/>
    </w:lvl>
  </w:abstractNum>
  <w:abstractNum w:abstractNumId="1">
    <w:nsid w:val="BF205925"/>
    <w:multiLevelType w:val="singleLevel"/>
    <w:tmpl w:val="BF205925"/>
    <w:lvl w:ilvl="0" w:tentative="0">
      <w:start w:val="1"/>
      <w:numFmt w:val="decimal"/>
      <w:lvlText w:val="%1."/>
      <w:lvlJc w:val="left"/>
    </w:lvl>
  </w:abstractNum>
  <w:abstractNum w:abstractNumId="2">
    <w:nsid w:val="CF092B84"/>
    <w:multiLevelType w:val="singleLevel"/>
    <w:tmpl w:val="CF092B84"/>
    <w:lvl w:ilvl="0" w:tentative="0">
      <w:start w:val="1"/>
      <w:numFmt w:val="decimal"/>
      <w:lvlText w:val="%1."/>
      <w:lvlJc w:val="left"/>
    </w:lvl>
  </w:abstractNum>
  <w:abstractNum w:abstractNumId="3">
    <w:nsid w:val="0053208E"/>
    <w:multiLevelType w:val="singleLevel"/>
    <w:tmpl w:val="0053208E"/>
    <w:lvl w:ilvl="0" w:tentative="0">
      <w:start w:val="1"/>
      <w:numFmt w:val="decimal"/>
      <w:lvlText w:val="%1."/>
      <w:lvlJc w:val="left"/>
    </w:lvl>
  </w:abstractNum>
  <w:abstractNum w:abstractNumId="4">
    <w:nsid w:val="59ADCABA"/>
    <w:multiLevelType w:val="singleLevel"/>
    <w:tmpl w:val="59ADCABA"/>
    <w:lvl w:ilvl="0" w:tentative="0">
      <w:start w:val="1"/>
      <w:numFmt w:val="decimal"/>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1A964681"/>
    <w:rsid w:val="50884D0E"/>
    <w:rsid w:val="65F70F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TotalTime>33</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2024-05-12T19:57:00Z</dcterms:created>
  <dc:creator>PC</dc:creator>
  <cp:lastModifiedBy>PC</cp:lastModifiedBy>
  <dcterms:modified xsi:type="dcterms:W3CDTF">2024-05-12T20:46:23Z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CD096F46F80D48179CA8314A02D7FEB8_12</vt:lpwstr>
  </property>
</Properties>
</file>